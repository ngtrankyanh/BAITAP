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E647E" w14:textId="77777777" w:rsidR="0059206E" w:rsidRDefault="00F61F6B" w:rsidP="00965F0A">
      <w:pPr>
        <w:spacing w:beforeLines="120" w:before="288" w:afterLines="120" w:after="288" w:line="360" w:lineRule="auto"/>
        <w:jc w:val="center"/>
      </w:pPr>
      <w:r>
        <w:rPr>
          <w:b/>
        </w:rPr>
        <w:t>CỘNG HÒA XÃ HỘI CHỦ NGHĨA VIỆT NAM</w:t>
      </w:r>
    </w:p>
    <w:p w14:paraId="4732C4DD" w14:textId="5315EE79" w:rsidR="00426AEE" w:rsidRDefault="00A96EE9" w:rsidP="002C68E2">
      <w:pPr>
        <w:spacing w:beforeLines="120" w:before="288" w:afterLines="120" w:after="288" w:line="360" w:lineRule="auto"/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627B3A" wp14:editId="12ED5EE1">
                <wp:simplePos x="0" y="0"/>
                <wp:positionH relativeFrom="column">
                  <wp:posOffset>1966595</wp:posOffset>
                </wp:positionH>
                <wp:positionV relativeFrom="paragraph">
                  <wp:posOffset>262709</wp:posOffset>
                </wp:positionV>
                <wp:extent cx="1844675" cy="0"/>
                <wp:effectExtent l="0" t="0" r="0" b="0"/>
                <wp:wrapNone/>
                <wp:docPr id="2937003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8E597" id="Straight Connector 3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85pt,20.7pt" to="300.1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" strokecolor="black [3040]"/>
            </w:pict>
          </mc:Fallback>
        </mc:AlternateContent>
      </w:r>
      <w:r w:rsidR="00F61F6B">
        <w:rPr>
          <w:b/>
        </w:rPr>
        <w:t>Độc lập - Tự do - Hạnh phúc</w:t>
      </w:r>
    </w:p>
    <w:p w14:paraId="0CCA9A3A" w14:textId="77777777" w:rsidR="002C68E2" w:rsidRDefault="002C68E2" w:rsidP="002C68E2">
      <w:pPr>
        <w:spacing w:beforeLines="120" w:before="288" w:afterLines="120" w:after="288" w:line="360" w:lineRule="auto"/>
        <w:jc w:val="center"/>
      </w:pPr>
    </w:p>
    <w:p w14:paraId="313E90F0" w14:textId="53A3F501" w:rsidR="0059206E" w:rsidRDefault="00A96EE9" w:rsidP="00965F0A">
      <w:pPr>
        <w:spacing w:beforeLines="120" w:before="288" w:afterLines="120" w:after="288" w:line="360" w:lineRule="auto"/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FB1728" wp14:editId="5B208213">
                <wp:simplePos x="0" y="0"/>
                <wp:positionH relativeFrom="column">
                  <wp:posOffset>2135777</wp:posOffset>
                </wp:positionH>
                <wp:positionV relativeFrom="paragraph">
                  <wp:posOffset>240665</wp:posOffset>
                </wp:positionV>
                <wp:extent cx="1436914" cy="0"/>
                <wp:effectExtent l="0" t="0" r="0" b="0"/>
                <wp:wrapNone/>
                <wp:docPr id="5397705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78574" id="Straight Connector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15pt,18.95pt" to="281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" strokecolor="black [3040]"/>
            </w:pict>
          </mc:Fallback>
        </mc:AlternateContent>
      </w:r>
      <w:r w:rsidR="00F61F6B">
        <w:rPr>
          <w:b/>
        </w:rPr>
        <w:t>ĐƠN XIN XÁC NHẬN</w:t>
      </w:r>
    </w:p>
    <w:p w14:paraId="484B0B72" w14:textId="78A8BC47" w:rsidR="0059206E" w:rsidRPr="00426AEE" w:rsidRDefault="00F61F6B" w:rsidP="00426AEE">
      <w:pPr>
        <w:spacing w:beforeLines="120" w:before="288" w:afterLines="120" w:after="288" w:line="360" w:lineRule="auto"/>
        <w:jc w:val="center"/>
        <w:rPr>
          <w:b/>
          <w:bCs/>
        </w:rPr>
      </w:pPr>
      <w:r w:rsidRPr="00426AEE">
        <w:rPr>
          <w:b/>
          <w:bCs/>
        </w:rPr>
        <w:t>Kính g</w:t>
      </w:r>
      <w:r w:rsidR="00426AEE" w:rsidRPr="00426AEE">
        <w:rPr>
          <w:b/>
          <w:bCs/>
        </w:rPr>
        <w:t>ởi</w:t>
      </w:r>
      <w:r w:rsidRPr="00426AEE">
        <w:rPr>
          <w:b/>
          <w:bCs/>
        </w:rPr>
        <w:t>: BAN GIÁM HIỆU TRƯỜNG ĐẠI HỌC CẦN THƠ</w:t>
      </w:r>
    </w:p>
    <w:p w14:paraId="02030077" w14:textId="6FA7D581" w:rsidR="0059206E" w:rsidRDefault="00F61F6B" w:rsidP="00965F0A">
      <w:pPr>
        <w:spacing w:beforeLines="120" w:before="288" w:afterLines="120" w:after="288" w:line="360" w:lineRule="auto"/>
        <w:jc w:val="both"/>
      </w:pPr>
      <w:r>
        <w:t>Tôi tên: ......................................................   Mã số sinh viên: ................................</w:t>
      </w:r>
      <w:r w:rsidR="00B5587C">
        <w:t>........</w:t>
      </w:r>
    </w:p>
    <w:p w14:paraId="483585DC" w14:textId="4D0954E4" w:rsidR="0059206E" w:rsidRDefault="00F61F6B" w:rsidP="00965F0A">
      <w:pPr>
        <w:spacing w:beforeLines="120" w:before="288" w:afterLines="120" w:after="288" w:line="360" w:lineRule="auto"/>
        <w:jc w:val="both"/>
      </w:pPr>
      <w:r>
        <w:t>Ngày sinh: ....../....../........   Hiện đang học lớp (ngành): .............................................</w:t>
      </w:r>
      <w:r w:rsidR="00B5587C">
        <w:t>....</w:t>
      </w:r>
    </w:p>
    <w:p w14:paraId="0757A34D" w14:textId="7FBC1155" w:rsidR="00B5587C" w:rsidRDefault="00F61F6B" w:rsidP="00965F0A">
      <w:pPr>
        <w:spacing w:beforeLines="120" w:before="288" w:afterLines="120" w:after="288" w:line="360" w:lineRule="auto"/>
        <w:jc w:val="both"/>
      </w:pPr>
      <w:r>
        <w:t>Khóa: ...........</w:t>
      </w:r>
      <w:r w:rsidR="00B5587C">
        <w:t xml:space="preserve"> </w:t>
      </w:r>
      <w:r>
        <w:t>Hệ đào tạo: (Chính quy, Liên thông, Bằng 2...) ........................</w:t>
      </w:r>
      <w:r w:rsidR="00B5587C">
        <w:t>...............</w:t>
      </w:r>
    </w:p>
    <w:p w14:paraId="485D1E58" w14:textId="18BC355B" w:rsidR="0059206E" w:rsidRDefault="00F61F6B" w:rsidP="00965F0A">
      <w:pPr>
        <w:spacing w:beforeLines="120" w:before="288" w:afterLines="120" w:after="288" w:line="360" w:lineRule="auto"/>
        <w:jc w:val="both"/>
      </w:pPr>
      <w:r>
        <w:t>tại Trường Đại học Cần Thơ.</w:t>
      </w:r>
    </w:p>
    <w:p w14:paraId="3761E325" w14:textId="6CF1EA74" w:rsidR="0059206E" w:rsidRDefault="00B5587C" w:rsidP="00965F0A">
      <w:pPr>
        <w:spacing w:beforeLines="120" w:before="288" w:afterLines="120" w:after="288" w:line="360" w:lineRule="auto"/>
        <w:jc w:val="both"/>
      </w:pPr>
      <w:r>
        <w:t xml:space="preserve">Hộ khẩu thường </w:t>
      </w:r>
      <w:proofErr w:type="gramStart"/>
      <w:r>
        <w:t>trú :</w:t>
      </w:r>
      <w:proofErr w:type="gramEnd"/>
      <w:r>
        <w:t xml:space="preserve"> </w:t>
      </w:r>
      <w:r w:rsidR="00F61F6B">
        <w:t>..............................................................................................</w:t>
      </w:r>
      <w:r>
        <w:t>.........</w:t>
      </w:r>
    </w:p>
    <w:p w14:paraId="4153DFBA" w14:textId="2FA1E9E4" w:rsidR="0059206E" w:rsidRDefault="00F61F6B" w:rsidP="00965F0A">
      <w:pPr>
        <w:spacing w:beforeLines="120" w:before="288" w:afterLines="120" w:after="288" w:line="360" w:lineRule="auto"/>
        <w:jc w:val="both"/>
      </w:pPr>
      <w:r>
        <w:t>Nay tôi làm đơn này kính gửi đến Ban Giám hiệu Trường Đại học Cần Thơ xác nhận cho tôi hiện là sinh viên của Trường, năm học 20</w:t>
      </w:r>
      <w:proofErr w:type="gramStart"/>
      <w:r>
        <w:t>....</w:t>
      </w:r>
      <w:r w:rsidR="00B5587C">
        <w:t>.</w:t>
      </w:r>
      <w:proofErr w:type="gramEnd"/>
      <w:r>
        <w:t xml:space="preserve"> - 20</w:t>
      </w:r>
      <w:proofErr w:type="gramStart"/>
      <w:r>
        <w:t>....</w:t>
      </w:r>
      <w:r w:rsidR="00B5587C">
        <w:t>.</w:t>
      </w:r>
      <w:proofErr w:type="gramEnd"/>
    </w:p>
    <w:p w14:paraId="7B187A0F" w14:textId="09DD510B" w:rsidR="00B5587C" w:rsidRDefault="00F61F6B" w:rsidP="00965F0A">
      <w:pPr>
        <w:spacing w:beforeLines="120" w:before="288" w:afterLines="120" w:after="288" w:line="360" w:lineRule="auto"/>
        <w:jc w:val="both"/>
      </w:pPr>
      <w:proofErr w:type="gramStart"/>
      <w:r>
        <w:t>Lý</w:t>
      </w:r>
      <w:proofErr w:type="gramEnd"/>
      <w:r w:rsidR="00B5587C">
        <w:t xml:space="preserve"> </w:t>
      </w:r>
      <w:proofErr w:type="gramStart"/>
      <w:r w:rsidR="00B5587C">
        <w:t>do :</w:t>
      </w:r>
      <w:proofErr w:type="gramEnd"/>
      <w:r w:rsidR="00B5587C">
        <w:t xml:space="preserve"> </w:t>
      </w:r>
      <w:r w:rsidR="00B5587C">
        <w:t>.................................................................................................................</w:t>
      </w:r>
      <w:r w:rsidR="00B5587C">
        <w:t>.............</w:t>
      </w:r>
    </w:p>
    <w:p w14:paraId="1CACB061" w14:textId="516AF785" w:rsidR="0059206E" w:rsidRDefault="00F61F6B" w:rsidP="00965F0A">
      <w:pPr>
        <w:spacing w:beforeLines="120" w:before="288" w:afterLines="120" w:after="288" w:line="360" w:lineRule="auto"/>
        <w:jc w:val="both"/>
      </w:pPr>
      <w:r>
        <w:t>Kính mong được sự chấp thuận của Ban Giám hiệu</w:t>
      </w:r>
      <w:r w:rsidR="004C3229">
        <w:t>./</w:t>
      </w:r>
      <w:r>
        <w:t>.</w:t>
      </w:r>
    </w:p>
    <w:p w14:paraId="27F73256" w14:textId="77777777" w:rsidR="0059206E" w:rsidRDefault="00F61F6B" w:rsidP="00965F0A">
      <w:pPr>
        <w:spacing w:beforeLines="120" w:before="288" w:afterLines="120" w:after="288" w:line="360" w:lineRule="auto"/>
        <w:jc w:val="right"/>
      </w:pPr>
      <w:r>
        <w:t>............, ngày ..... tháng ..... năm ......</w:t>
      </w:r>
    </w:p>
    <w:p w14:paraId="5152D074" w14:textId="77777777" w:rsidR="0059206E" w:rsidRPr="004C3229" w:rsidRDefault="00F61F6B" w:rsidP="004C3229">
      <w:pPr>
        <w:spacing w:beforeLines="120" w:before="288" w:afterLines="120" w:after="288" w:line="360" w:lineRule="auto"/>
        <w:ind w:left="5760"/>
        <w:jc w:val="center"/>
        <w:rPr>
          <w:b/>
          <w:bCs/>
        </w:rPr>
      </w:pPr>
      <w:r w:rsidRPr="004C3229">
        <w:rPr>
          <w:b/>
          <w:bCs/>
        </w:rPr>
        <w:t>Người làm đơn</w:t>
      </w:r>
    </w:p>
    <w:p w14:paraId="10D2D837" w14:textId="77777777" w:rsidR="005E46C1" w:rsidRDefault="00F61F6B" w:rsidP="005E46C1">
      <w:pPr>
        <w:spacing w:beforeLines="120" w:before="288" w:afterLines="120" w:after="288" w:line="360" w:lineRule="auto"/>
        <w:ind w:left="5760"/>
        <w:jc w:val="center"/>
      </w:pPr>
      <w:r>
        <w:t>(Ký tên và ghi rõ họ tên)</w:t>
      </w:r>
    </w:p>
    <w:p w14:paraId="3F9C89DA" w14:textId="5460636B" w:rsidR="0059206E" w:rsidRDefault="00F61F6B" w:rsidP="005E46C1">
      <w:pPr>
        <w:spacing w:beforeLines="120" w:before="288" w:afterLines="120" w:after="288" w:line="360" w:lineRule="auto"/>
        <w:ind w:left="720"/>
      </w:pPr>
      <w:r>
        <w:rPr>
          <w:b/>
        </w:rPr>
        <w:t>TL. HIỆU TRƯỞNG</w:t>
      </w:r>
    </w:p>
    <w:p w14:paraId="73613846" w14:textId="250D044D" w:rsidR="0059206E" w:rsidRDefault="00654A28" w:rsidP="00965F0A">
      <w:pPr>
        <w:spacing w:beforeLines="120" w:before="288" w:afterLines="120" w:after="288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6AB498" wp14:editId="092AF5BD">
                <wp:simplePos x="0" y="0"/>
                <wp:positionH relativeFrom="column">
                  <wp:posOffset>3392714</wp:posOffset>
                </wp:positionH>
                <wp:positionV relativeFrom="paragraph">
                  <wp:posOffset>137795</wp:posOffset>
                </wp:positionV>
                <wp:extent cx="1583871" cy="0"/>
                <wp:effectExtent l="0" t="0" r="0" b="0"/>
                <wp:wrapNone/>
                <wp:docPr id="19008222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1B65E" id="Straight Connector 6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5pt,10.85pt" to="391.8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" strokecolor="black [3213]"/>
            </w:pict>
          </mc:Fallback>
        </mc:AlternateContent>
      </w:r>
      <w:r w:rsidR="00F61F6B">
        <w:t>TRƯỞNG KHOA (Viện, Trung tâm) ..................</w:t>
      </w:r>
      <w:r>
        <w:t xml:space="preserve"> </w:t>
      </w:r>
    </w:p>
    <w:sectPr w:rsidR="0059206E" w:rsidSect="009507C6">
      <w:pgSz w:w="11906" w:h="16838" w:code="9"/>
      <w:pgMar w:top="1440" w:right="1152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829040">
    <w:abstractNumId w:val="8"/>
  </w:num>
  <w:num w:numId="2" w16cid:durableId="805927091">
    <w:abstractNumId w:val="6"/>
  </w:num>
  <w:num w:numId="3" w16cid:durableId="1581330209">
    <w:abstractNumId w:val="5"/>
  </w:num>
  <w:num w:numId="4" w16cid:durableId="565649396">
    <w:abstractNumId w:val="4"/>
  </w:num>
  <w:num w:numId="5" w16cid:durableId="1482238061">
    <w:abstractNumId w:val="7"/>
  </w:num>
  <w:num w:numId="6" w16cid:durableId="2141264826">
    <w:abstractNumId w:val="3"/>
  </w:num>
  <w:num w:numId="7" w16cid:durableId="13389076">
    <w:abstractNumId w:val="2"/>
  </w:num>
  <w:num w:numId="8" w16cid:durableId="335350682">
    <w:abstractNumId w:val="1"/>
  </w:num>
  <w:num w:numId="9" w16cid:durableId="122680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3D0"/>
    <w:rsid w:val="0029639D"/>
    <w:rsid w:val="002C68E2"/>
    <w:rsid w:val="00326F90"/>
    <w:rsid w:val="00426AEE"/>
    <w:rsid w:val="004C3229"/>
    <w:rsid w:val="0059206E"/>
    <w:rsid w:val="005E46C1"/>
    <w:rsid w:val="00654A28"/>
    <w:rsid w:val="006C4CB7"/>
    <w:rsid w:val="00703611"/>
    <w:rsid w:val="009507C6"/>
    <w:rsid w:val="00965F0A"/>
    <w:rsid w:val="00A96EE9"/>
    <w:rsid w:val="00AA1D8D"/>
    <w:rsid w:val="00B4643F"/>
    <w:rsid w:val="00B47730"/>
    <w:rsid w:val="00B5587C"/>
    <w:rsid w:val="00CB0664"/>
    <w:rsid w:val="00F61F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D465A"/>
  <w14:defaultImageDpi w14:val="300"/>
  <w15:docId w15:val="{97ADA849-2EEA-ED43-8A98-EA7FEE59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Tran Ky Anh</cp:lastModifiedBy>
  <cp:revision>2</cp:revision>
  <dcterms:created xsi:type="dcterms:W3CDTF">2025-10-13T05:13:00Z</dcterms:created>
  <dcterms:modified xsi:type="dcterms:W3CDTF">2025-10-13T05:13:00Z</dcterms:modified>
  <cp:category/>
</cp:coreProperties>
</file>